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</w:r>
    </w:p>
    <w:p>
      <w:r>
        <w:t>This is a second paragraph.</w:t>
      </w:r>
      <w:r>
        <w:t>This text is being added to the second paragraph</w:t>
      </w:r>
    </w:p>
    <w:p>
      <w:r>
        <w:t>This is a yet another paragraph.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  <w:br w:type="page"/>
      </w:r>
    </w:p>
    <w:p>
      <w:r>
        <w:t>This is a new page</w:t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000000000" cy="1083333333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od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0000" cy="1083333333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